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C810" w14:textId="77777777" w:rsidR="00612B55" w:rsidRPr="00BE3189" w:rsidRDefault="00000000" w:rsidP="00BE3189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BE3189">
        <w:rPr>
          <w:rFonts w:ascii="Times New Roman" w:hAnsi="Times New Roman" w:cs="Times New Roman"/>
        </w:rPr>
        <w:t>Changes and Debugging in Tank Game Code</w:t>
      </w:r>
    </w:p>
    <w:p w14:paraId="655CDA63" w14:textId="77777777" w:rsidR="00612B55" w:rsidRPr="00BE3189" w:rsidRDefault="00000000" w:rsidP="00BE3189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Summary of Changes</w:t>
      </w:r>
    </w:p>
    <w:p w14:paraId="3632FA3B" w14:textId="77777777" w:rsidR="00612B55" w:rsidRP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The following changes were made between the original tank.p</w:t>
      </w:r>
      <w:r w:rsidR="00BE3189">
        <w:rPr>
          <w:rFonts w:ascii="Times New Roman" w:hAnsi="Times New Roman" w:cs="Times New Roman"/>
          <w:sz w:val="24"/>
          <w:szCs w:val="24"/>
        </w:rPr>
        <w:t>y</w:t>
      </w:r>
      <w:r w:rsidRPr="00BE3189">
        <w:rPr>
          <w:rFonts w:ascii="Times New Roman" w:hAnsi="Times New Roman" w:cs="Times New Roman"/>
          <w:sz w:val="24"/>
          <w:szCs w:val="24"/>
        </w:rPr>
        <w:t xml:space="preserve"> and the modified tank_modified.py to enhance functionality, fix errors, and improve the user experience:</w:t>
      </w:r>
    </w:p>
    <w:p w14:paraId="5CB68359" w14:textId="77777777" w:rsidR="00612B55" w:rsidRP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br/>
        <w:t>1. Background Integration: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Added a desert-themed background (desert.png) for the main gameplay.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Added a menu background (menu.jpg) for the control screen.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These backgrounds are loaded from local files</w:t>
      </w:r>
      <w:r w:rsidR="00BE3189">
        <w:rPr>
          <w:rFonts w:ascii="Times New Roman" w:hAnsi="Times New Roman" w:cs="Times New Roman"/>
          <w:sz w:val="24"/>
          <w:szCs w:val="24"/>
        </w:rPr>
        <w:t>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  <w:t>2. Elevator Music: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Integrated background music (elevator_music.mp3) loaded from a local file.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  <w:t>3. Button Text Rendering: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Simplified and improved the text_to_button</w:t>
      </w:r>
      <w:r w:rsidR="00BE3189">
        <w:rPr>
          <w:rFonts w:ascii="Times New Roman" w:hAnsi="Times New Roman" w:cs="Times New Roman"/>
          <w:sz w:val="24"/>
          <w:szCs w:val="24"/>
        </w:rPr>
        <w:t xml:space="preserve"> </w:t>
      </w:r>
      <w:r w:rsidRPr="00BE3189">
        <w:rPr>
          <w:rFonts w:ascii="Times New Roman" w:hAnsi="Times New Roman" w:cs="Times New Roman"/>
          <w:sz w:val="24"/>
          <w:szCs w:val="24"/>
        </w:rPr>
        <w:t>function to ensure text is rendered correctly on buttons, regardless of hover state.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  <w:t>4. Font Adjustments: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Ensured fonts are properly initialized and corrected inconsistencies in text rendering logic.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="00BE3189">
        <w:rPr>
          <w:rFonts w:ascii="Times New Roman" w:hAnsi="Times New Roman" w:cs="Times New Roman"/>
          <w:sz w:val="24"/>
          <w:szCs w:val="24"/>
        </w:rPr>
        <w:t>G</w:t>
      </w:r>
      <w:r w:rsidRPr="00BE3189">
        <w:rPr>
          <w:rFonts w:ascii="Times New Roman" w:hAnsi="Times New Roman" w:cs="Times New Roman"/>
          <w:sz w:val="24"/>
          <w:szCs w:val="24"/>
        </w:rPr>
        <w:t>ameplay Adjustments: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Modified tank wheel rendering using a loop to reduce redundancy.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Simplified the logic for turret positioning and ensured consistent alignment with tank dimensions.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>6. Randomness Handling: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Fixed errors in the </w:t>
      </w:r>
      <w:proofErr w:type="gramStart"/>
      <w:r w:rsidRPr="00BE3189">
        <w:rPr>
          <w:rFonts w:ascii="Times New Roman" w:hAnsi="Times New Roman" w:cs="Times New Roman"/>
          <w:sz w:val="24"/>
          <w:szCs w:val="24"/>
        </w:rPr>
        <w:t>random.randint</w:t>
      </w:r>
      <w:proofErr w:type="gramEnd"/>
      <w:r w:rsidRPr="00BE3189">
        <w:rPr>
          <w:rFonts w:ascii="Times New Roman" w:hAnsi="Times New Roman" w:cs="Times New Roman"/>
          <w:sz w:val="24"/>
          <w:szCs w:val="24"/>
        </w:rPr>
        <w:t xml:space="preserve"> and random.randrange functions by ensuring their bounds are integers.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>7. Game Over and Win Screens: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Adjusted logic to properly display the desert background instead of filling the screen with a solid color.</w:t>
      </w:r>
    </w:p>
    <w:p w14:paraId="60D9C5F8" w14:textId="77777777" w:rsidR="00612B55" w:rsidRPr="00BE3189" w:rsidRDefault="00000000" w:rsidP="00BE3189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Debugging and Troubleshooting</w:t>
      </w:r>
    </w:p>
    <w:p w14:paraId="1D8CB6BA" w14:textId="77777777" w:rsidR="00612B55" w:rsidRP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Several issues were identified and resolved during the modification process. Below is a summary of the steps taken and debugging statements added to identify and fix the problems:</w:t>
      </w:r>
    </w:p>
    <w:p w14:paraId="3A4ACC2C" w14:textId="77777777" w:rsid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br/>
        <w:t>1. Float to Integer Conversion (Line 305):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Issue: </w:t>
      </w:r>
      <w:proofErr w:type="gramStart"/>
      <w:r w:rsidRPr="00BE3189">
        <w:rPr>
          <w:rFonts w:ascii="Times New Roman" w:hAnsi="Times New Roman" w:cs="Times New Roman"/>
          <w:sz w:val="24"/>
          <w:szCs w:val="24"/>
        </w:rPr>
        <w:t>random.randint</w:t>
      </w:r>
      <w:proofErr w:type="gramEnd"/>
      <w:r w:rsidRPr="00BE3189">
        <w:rPr>
          <w:rFonts w:ascii="Times New Roman" w:hAnsi="Times New Roman" w:cs="Times New Roman"/>
          <w:sz w:val="24"/>
          <w:szCs w:val="24"/>
        </w:rPr>
        <w:t xml:space="preserve"> and random.randrange were being passed float bounds.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Fix: Converted bounds to integers using int().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Debugging: Added print statements to log the bounds and ensure correctness.</w:t>
      </w:r>
    </w:p>
    <w:p w14:paraId="62877C37" w14:textId="5BDB918C" w:rsidR="00612B55" w:rsidRPr="00BE3189" w:rsidRDefault="00BE3189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python </w:t>
      </w:r>
      <w:proofErr w:type="gramStart"/>
      <w:r w:rsidRPr="00BE3189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BE3189">
        <w:rPr>
          <w:rFonts w:ascii="Times New Roman" w:hAnsi="Times New Roman" w:cs="Times New Roman"/>
          <w:i/>
          <w:iCs/>
          <w:sz w:val="24"/>
          <w:szCs w:val="24"/>
        </w:rPr>
        <w:t xml:space="preserve">f"xlocation </w:t>
      </w:r>
      <w:proofErr w:type="gramStart"/>
      <w:r w:rsidRPr="00BE3189">
        <w:rPr>
          <w:rFonts w:ascii="Times New Roman" w:hAnsi="Times New Roman" w:cs="Times New Roman"/>
          <w:i/>
          <w:iCs/>
          <w:sz w:val="24"/>
          <w:szCs w:val="24"/>
        </w:rPr>
        <w:t>bounds: {</w:t>
      </w:r>
      <w:proofErr w:type="gramEnd"/>
      <w:r w:rsidRPr="00BE3189">
        <w:rPr>
          <w:rFonts w:ascii="Times New Roman" w:hAnsi="Times New Roman" w:cs="Times New Roman"/>
          <w:i/>
          <w:iCs/>
          <w:sz w:val="24"/>
          <w:szCs w:val="24"/>
        </w:rPr>
        <w:t>int(-0.1 * display_width)}, {int(0.1 * display_width)}")</w:t>
      </w:r>
      <w:r w:rsidRPr="00BE318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>2. Menu Text Visibility: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Issue: Text on the control screen was not visible due to blending with the background.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Fix: Adjusted colors and added a semi-transparent overlay for better contrast.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Debugging: Verified button rendering using debug prints.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3189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BE3189">
        <w:rPr>
          <w:rFonts w:ascii="Times New Roman" w:hAnsi="Times New Roman" w:cs="Times New Roman"/>
          <w:i/>
          <w:iCs/>
          <w:sz w:val="24"/>
          <w:szCs w:val="24"/>
        </w:rPr>
        <w:t xml:space="preserve">f"Rendering </w:t>
      </w:r>
      <w:proofErr w:type="gramStart"/>
      <w:r w:rsidRPr="00BE3189">
        <w:rPr>
          <w:rFonts w:ascii="Times New Roman" w:hAnsi="Times New Roman" w:cs="Times New Roman"/>
          <w:i/>
          <w:iCs/>
          <w:sz w:val="24"/>
          <w:szCs w:val="24"/>
        </w:rPr>
        <w:t>button '{</w:t>
      </w:r>
      <w:proofErr w:type="gramEnd"/>
      <w:r w:rsidRPr="00BE3189">
        <w:rPr>
          <w:rFonts w:ascii="Times New Roman" w:hAnsi="Times New Roman" w:cs="Times New Roman"/>
          <w:i/>
          <w:iCs/>
          <w:sz w:val="24"/>
          <w:szCs w:val="24"/>
        </w:rPr>
        <w:t>msg}'")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>3. Undefined Variables: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Issue: desert_background and menu_background were referenced before initialization.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Fix: Ensured these variables are globally defined at the start of the script.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>4. Game Loop Logic: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Issue: Misaligned or redundant code caused crashes or incorrect rendering.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Fix: Reorganized code for better readability and corrected the order of operations.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Debugging: Used print statements to log tank positions and game state changes.</w:t>
      </w:r>
    </w:p>
    <w:p w14:paraId="02B527B8" w14:textId="77777777" w:rsidR="007C1DCD" w:rsidRPr="00F93DA9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93DA9">
        <w:rPr>
          <w:rFonts w:ascii="Times New Roman" w:hAnsi="Times New Roman" w:cs="Times New Roman"/>
          <w:sz w:val="24"/>
          <w:szCs w:val="24"/>
        </w:rPr>
        <w:t>Additional Debugging and Troubleshooting</w:t>
      </w:r>
    </w:p>
    <w:p w14:paraId="7AC17A3C" w14:textId="58F2CA04" w:rsidR="007C1DCD" w:rsidRDefault="00000000">
      <w:r w:rsidRPr="00F93DA9">
        <w:rPr>
          <w:rFonts w:ascii="Times New Roman" w:hAnsi="Times New Roman" w:cs="Times New Roman"/>
          <w:sz w:val="24"/>
          <w:szCs w:val="24"/>
        </w:rPr>
        <w:br/>
        <w:t>5. Projectile Trajectory Not Displaying: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Issue: The trajectory of the fired projectile was not visible on screen.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Fix: Added a pygame.display.update() call within the fireShell loop to refresh the screen after each frame.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Debugging: Used print statements to log projectile coordinates and ensured they were drawn correctly.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  python</w:t>
      </w:r>
      <w:r w:rsidR="00F93DA9">
        <w:rPr>
          <w:rFonts w:ascii="Times New Roman" w:hAnsi="Times New Roman" w:cs="Times New Roman"/>
          <w:sz w:val="24"/>
          <w:szCs w:val="24"/>
        </w:rPr>
        <w:t xml:space="preserve"> </w:t>
      </w:r>
      <w:r w:rsidRPr="00F93DA9">
        <w:rPr>
          <w:rFonts w:ascii="Times New Roman" w:hAnsi="Times New Roman" w:cs="Times New Roman"/>
          <w:i/>
          <w:iCs/>
          <w:sz w:val="24"/>
          <w:szCs w:val="24"/>
        </w:rPr>
        <w:t>print(f"Projectile position: {startingShell[0]}, {startingShell[1]}")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F93DA9">
        <w:rPr>
          <w:rFonts w:ascii="Times New Roman" w:hAnsi="Times New Roman" w:cs="Times New Roman"/>
          <w:sz w:val="24"/>
          <w:szCs w:val="24"/>
        </w:rPr>
        <w:br/>
      </w:r>
      <w:r w:rsidRPr="00F93DA9">
        <w:rPr>
          <w:rFonts w:ascii="Times New Roman" w:hAnsi="Times New Roman" w:cs="Times New Roman"/>
          <w:sz w:val="24"/>
          <w:szCs w:val="24"/>
        </w:rPr>
        <w:br/>
        <w:t>6. Computer Tank Collision Detection: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Issue: The computer tank was not taking damage when hit by a projectile.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Fix: Adjusted the collision detection logic to align with the tank's dimensions and ensure accurate hit detection.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Debugging: Added print statements to log the projectile's impact coordinates and confirmed damage calculations.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  python </w:t>
      </w:r>
      <w:r w:rsidRPr="00F93DA9">
        <w:rPr>
          <w:rFonts w:ascii="Times New Roman" w:hAnsi="Times New Roman" w:cs="Times New Roman"/>
          <w:i/>
          <w:iCs/>
          <w:sz w:val="24"/>
          <w:szCs w:val="24"/>
        </w:rPr>
        <w:t>if enemyTankX - (tankWidth // 2) &lt;= hit_x &lt;= enemyTankX + (tankWidth // 2):</w:t>
      </w:r>
      <w:r w:rsidR="00F93DA9" w:rsidRPr="00F93D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3DA9">
        <w:rPr>
          <w:rFonts w:ascii="Times New Roman" w:hAnsi="Times New Roman" w:cs="Times New Roman"/>
          <w:i/>
          <w:iCs/>
          <w:sz w:val="24"/>
          <w:szCs w:val="24"/>
        </w:rPr>
        <w:t>print("Critical Hit!")</w:t>
      </w:r>
      <w:r w:rsidR="00F93DA9" w:rsidRPr="00F93D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3DA9">
        <w:rPr>
          <w:rFonts w:ascii="Times New Roman" w:hAnsi="Times New Roman" w:cs="Times New Roman"/>
          <w:i/>
          <w:iCs/>
          <w:sz w:val="24"/>
          <w:szCs w:val="24"/>
        </w:rPr>
        <w:t>damage = 25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F93DA9">
        <w:rPr>
          <w:rFonts w:ascii="Times New Roman" w:hAnsi="Times New Roman" w:cs="Times New Roman"/>
          <w:sz w:val="24"/>
          <w:szCs w:val="24"/>
        </w:rPr>
        <w:br/>
      </w:r>
      <w:r w:rsidRPr="00F93DA9">
        <w:rPr>
          <w:rFonts w:ascii="Times New Roman" w:hAnsi="Times New Roman" w:cs="Times New Roman"/>
          <w:sz w:val="24"/>
          <w:szCs w:val="24"/>
        </w:rPr>
        <w:br/>
        <w:t>7. Control Button Action on Win Screen: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Issue: Selecting Controls from the You Win screen redirected to the main menu instead of the controls screen.</w:t>
      </w:r>
      <w:r w:rsidRPr="00F93DA9">
        <w:rPr>
          <w:rFonts w:ascii="Times New Roman" w:hAnsi="Times New Roman" w:cs="Times New Roman"/>
          <w:sz w:val="24"/>
          <w:szCs w:val="24"/>
        </w:rPr>
        <w:br/>
      </w:r>
      <w:r w:rsidRPr="00F93DA9">
        <w:rPr>
          <w:rFonts w:ascii="Times New Roman" w:hAnsi="Times New Roman" w:cs="Times New Roman"/>
          <w:sz w:val="24"/>
          <w:szCs w:val="24"/>
        </w:rPr>
        <w:lastRenderedPageBreak/>
        <w:t xml:space="preserve">   - Fix: Corrected the action assigned to the Controls button to invoke the game_</w:t>
      </w:r>
      <w:proofErr w:type="gramStart"/>
      <w:r w:rsidRPr="00F93DA9">
        <w:rPr>
          <w:rFonts w:ascii="Times New Roman" w:hAnsi="Times New Roman" w:cs="Times New Roman"/>
          <w:sz w:val="24"/>
          <w:szCs w:val="24"/>
        </w:rPr>
        <w:t>controls(</w:t>
      </w:r>
      <w:proofErr w:type="gramEnd"/>
      <w:r w:rsidRPr="00F93DA9">
        <w:rPr>
          <w:rFonts w:ascii="Times New Roman" w:hAnsi="Times New Roman" w:cs="Times New Roman"/>
          <w:sz w:val="24"/>
          <w:szCs w:val="24"/>
        </w:rPr>
        <w:t>) function.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- Debugging: Verified button actions with debug logs.</w:t>
      </w:r>
      <w:r w:rsidRPr="00F93DA9">
        <w:rPr>
          <w:rFonts w:ascii="Times New Roman" w:hAnsi="Times New Roman" w:cs="Times New Roman"/>
          <w:sz w:val="24"/>
          <w:szCs w:val="24"/>
        </w:rPr>
        <w:br/>
        <w:t xml:space="preserve">     python</w:t>
      </w:r>
      <w:r w:rsidR="00F93DA9">
        <w:rPr>
          <w:rFonts w:ascii="Times New Roman" w:hAnsi="Times New Roman" w:cs="Times New Roman"/>
          <w:sz w:val="24"/>
          <w:szCs w:val="24"/>
        </w:rPr>
        <w:t xml:space="preserve"> </w:t>
      </w:r>
      <w:r w:rsidRPr="00F93DA9">
        <w:rPr>
          <w:rFonts w:ascii="Times New Roman" w:hAnsi="Times New Roman" w:cs="Times New Roman"/>
          <w:i/>
          <w:iCs/>
          <w:sz w:val="24"/>
          <w:szCs w:val="24"/>
        </w:rPr>
        <w:t>print(f"</w:t>
      </w:r>
      <w:proofErr w:type="gramStart"/>
      <w:r w:rsidRPr="00F93DA9">
        <w:rPr>
          <w:rFonts w:ascii="Times New Roman" w:hAnsi="Times New Roman" w:cs="Times New Roman"/>
          <w:i/>
          <w:iCs/>
          <w:sz w:val="24"/>
          <w:szCs w:val="24"/>
        </w:rPr>
        <w:t>Button '{</w:t>
      </w:r>
      <w:proofErr w:type="gramEnd"/>
      <w:r w:rsidRPr="00F93DA9">
        <w:rPr>
          <w:rFonts w:ascii="Times New Roman" w:hAnsi="Times New Roman" w:cs="Times New Roman"/>
          <w:i/>
          <w:iCs/>
          <w:sz w:val="24"/>
          <w:szCs w:val="24"/>
        </w:rPr>
        <w:t>text}' action: {action}")</w:t>
      </w:r>
      <w:r w:rsidRPr="00F93DA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F93DA9">
        <w:rPr>
          <w:rFonts w:ascii="Times New Roman" w:hAnsi="Times New Roman" w:cs="Times New Roman"/>
          <w:sz w:val="24"/>
          <w:szCs w:val="24"/>
        </w:rPr>
        <w:t xml:space="preserve">     </w:t>
      </w:r>
      <w:r w:rsidRPr="00F93DA9">
        <w:rPr>
          <w:rFonts w:ascii="Times New Roman" w:hAnsi="Times New Roman" w:cs="Times New Roman"/>
          <w:sz w:val="24"/>
          <w:szCs w:val="24"/>
        </w:rPr>
        <w:br/>
      </w:r>
    </w:p>
    <w:sectPr w:rsidR="007C1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361055">
    <w:abstractNumId w:val="8"/>
  </w:num>
  <w:num w:numId="2" w16cid:durableId="381294473">
    <w:abstractNumId w:val="6"/>
  </w:num>
  <w:num w:numId="3" w16cid:durableId="844779863">
    <w:abstractNumId w:val="5"/>
  </w:num>
  <w:num w:numId="4" w16cid:durableId="1808741485">
    <w:abstractNumId w:val="4"/>
  </w:num>
  <w:num w:numId="5" w16cid:durableId="1960450086">
    <w:abstractNumId w:val="7"/>
  </w:num>
  <w:num w:numId="6" w16cid:durableId="837769664">
    <w:abstractNumId w:val="3"/>
  </w:num>
  <w:num w:numId="7" w16cid:durableId="849297864">
    <w:abstractNumId w:val="2"/>
  </w:num>
  <w:num w:numId="8" w16cid:durableId="521359921">
    <w:abstractNumId w:val="1"/>
  </w:num>
  <w:num w:numId="9" w16cid:durableId="66802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EC6"/>
    <w:rsid w:val="00612B55"/>
    <w:rsid w:val="007C1DCD"/>
    <w:rsid w:val="00812D95"/>
    <w:rsid w:val="00AA1D8D"/>
    <w:rsid w:val="00B47730"/>
    <w:rsid w:val="00BE3189"/>
    <w:rsid w:val="00CB0664"/>
    <w:rsid w:val="00F93D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E42B4"/>
  <w14:defaultImageDpi w14:val="300"/>
  <w15:docId w15:val="{B4C5CFCE-CAD1-459B-9111-88DDEBEF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bone</cp:lastModifiedBy>
  <cp:revision>3</cp:revision>
  <dcterms:created xsi:type="dcterms:W3CDTF">2013-12-23T23:15:00Z</dcterms:created>
  <dcterms:modified xsi:type="dcterms:W3CDTF">2024-12-03T16:43:00Z</dcterms:modified>
  <cp:category/>
</cp:coreProperties>
</file>